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Sorting and Limiting Examples</w:t>
      </w:r>
    </w:p>
    <w:p>
      <w:pPr>
        <w:pStyle w:val="IntenseQuote"/>
      </w:pPr>
      <w:r>
        <w:t>use yourDatabaseName; // Replace with your actual DB name</w:t>
      </w:r>
    </w:p>
    <w:p>
      <w:pPr>
        <w:pStyle w:val="Heading1"/>
      </w:pPr>
      <w:r>
        <w:t>Sample Data</w:t>
      </w:r>
    </w:p>
    <w:p>
      <w:pPr/>
      <w:r>
        <w:t>Assuming you already inserted the following sample data into the `employees` collection:</w:t>
      </w:r>
    </w:p>
    <w:p>
      <w:pPr/>
      <w:r>
        <w:br/>
        <w:t>db.employees.insertMany([</w:t>
        <w:br/>
        <w:t xml:space="preserve">  {</w:t>
        <w:br/>
        <w:t xml:space="preserve">    "_id": 1,</w:t>
        <w:br/>
        <w:t xml:space="preserve">    "name": "Alice",</w:t>
        <w:br/>
        <w:t xml:space="preserve">    "age": 30,</w:t>
        <w:br/>
        <w:t xml:space="preserve">    "department": "HR",</w:t>
        <w:br/>
        <w:t xml:space="preserve">    "salary": 5000,</w:t>
        <w:br/>
        <w:t xml:space="preserve">    "skills": ["communication", "management"],</w:t>
        <w:br/>
        <w:t xml:space="preserve">    "active": true</w:t>
        <w:br/>
        <w:t xml:space="preserve">  },</w:t>
        <w:br/>
        <w:t xml:space="preserve">  {</w:t>
        <w:br/>
        <w:t xml:space="preserve">    "_id": 2,</w:t>
        <w:br/>
        <w:t xml:space="preserve">    "name": "Bob",</w:t>
        <w:br/>
        <w:t xml:space="preserve">    "age": 25,</w:t>
        <w:br/>
        <w:t xml:space="preserve">    "department": "IT",</w:t>
        <w:br/>
        <w:t xml:space="preserve">    "salary": 7000,</w:t>
        <w:br/>
        <w:t xml:space="preserve">    "skills": ["javascript", "nodejs", "mongodb"],</w:t>
        <w:br/>
        <w:t xml:space="preserve">    "active": false</w:t>
        <w:br/>
        <w:t xml:space="preserve">  },</w:t>
        <w:br/>
        <w:t xml:space="preserve">  {</w:t>
        <w:br/>
        <w:t xml:space="preserve">    "_id": 3,</w:t>
        <w:br/>
        <w:t xml:space="preserve">    "name": "Charlie",</w:t>
        <w:br/>
        <w:t xml:space="preserve">    "age": 35,</w:t>
        <w:br/>
        <w:t xml:space="preserve">    "department": "Finance",</w:t>
        <w:br/>
        <w:t xml:space="preserve">    "salary": 6500,</w:t>
        <w:br/>
        <w:t xml:space="preserve">    "skills": ["excel", "accounting"],</w:t>
        <w:br/>
        <w:t xml:space="preserve">    "active": true</w:t>
        <w:br/>
        <w:t xml:space="preserve">  },</w:t>
        <w:br/>
        <w:t xml:space="preserve">  {</w:t>
        <w:br/>
        <w:t xml:space="preserve">    "_id": 4,</w:t>
        <w:br/>
        <w:t xml:space="preserve">    "name": "Diana",</w:t>
        <w:br/>
        <w:t xml:space="preserve">    "age": 28,</w:t>
        <w:br/>
        <w:t xml:space="preserve">    "department": "IT",</w:t>
        <w:br/>
        <w:t xml:space="preserve">    "salary": 7200,</w:t>
        <w:br/>
        <w:t xml:space="preserve">    "skills": ["python", "mongodb"],</w:t>
        <w:br/>
        <w:t xml:space="preserve">    "active": true</w:t>
        <w:br/>
        <w:t xml:space="preserve">  }</w:t>
        <w:br/>
        <w:t>]);</w:t>
        <w:br/>
      </w:r>
    </w:p>
    <w:p>
      <w:pPr>
        <w:pStyle w:val="Heading1"/>
      </w:pPr>
      <w:r>
        <w:t>Sorting in MongoDB</w:t>
      </w:r>
    </w:p>
    <w:p>
      <w:pPr>
        <w:pStyle w:val="Heading2"/>
      </w:pPr>
      <w:r>
        <w:t>Sort by Salary Ascending</w:t>
      </w:r>
    </w:p>
    <w:p>
      <w:pPr>
        <w:pStyle w:val="IntenseQuote"/>
      </w:pPr>
      <w:r>
        <w:t>db.employees.find().sort({ salary: 1 });</w:t>
      </w:r>
    </w:p>
    <w:p>
      <w:r>
        <w:t>Explanation: 1 indicates ascending order.</w:t>
      </w:r>
    </w:p>
    <w:p>
      <w:pPr>
        <w:pStyle w:val="Heading2"/>
      </w:pPr>
      <w:r>
        <w:t>Sort by Salary Descending</w:t>
      </w:r>
    </w:p>
    <w:p>
      <w:pPr>
        <w:pStyle w:val="IntenseQuote"/>
      </w:pPr>
      <w:r>
        <w:t>db.employees.find().sort({ salary: -1 });</w:t>
      </w:r>
    </w:p>
    <w:p>
      <w:r>
        <w:t>Explanation: -1 indicates descending order.</w:t>
      </w:r>
    </w:p>
    <w:p>
      <w:pPr>
        <w:pStyle w:val="Heading2"/>
      </w:pPr>
      <w:r>
        <w:t>Sort by Multiple Fields</w:t>
      </w:r>
    </w:p>
    <w:p>
      <w:pPr>
        <w:pStyle w:val="IntenseQuote"/>
      </w:pPr>
      <w:r>
        <w:t>db.employees.find().sort({ department: 1, salary: -1 });</w:t>
      </w:r>
    </w:p>
    <w:p>
      <w:r>
        <w:t>Explanation: Sort by department ascending, then salary descending.</w:t>
      </w:r>
    </w:p>
    <w:p>
      <w:pPr>
        <w:pStyle w:val="Heading2"/>
      </w:pPr>
      <w:r>
        <w:t>Sort by Name Alphabetically</w:t>
      </w:r>
    </w:p>
    <w:p>
      <w:pPr>
        <w:pStyle w:val="IntenseQuote"/>
      </w:pPr>
      <w:r>
        <w:t>db.employees.find().sort({ name: 1 });</w:t>
      </w:r>
    </w:p>
    <w:p>
      <w:r>
        <w:t>Explanation: Alphabetical (A-Z) sort.</w:t>
      </w:r>
    </w:p>
    <w:p>
      <w:pPr>
        <w:pStyle w:val="Heading2"/>
      </w:pPr>
      <w:r>
        <w:t>Sort by Boolean Field (active)</w:t>
      </w:r>
    </w:p>
    <w:p>
      <w:pPr>
        <w:pStyle w:val="IntenseQuote"/>
      </w:pPr>
      <w:r>
        <w:t>db.employees.find().sort({ active: -1 });</w:t>
      </w:r>
    </w:p>
    <w:p>
      <w:r>
        <w:t>Explanation: Sorts with true (active) employees first.</w:t>
      </w:r>
    </w:p>
    <w:p>
      <w:pPr>
        <w:pStyle w:val="Heading1"/>
      </w:pPr>
      <w:r>
        <w:t>Limit and Skip in MongoDB</w:t>
      </w:r>
    </w:p>
    <w:p>
      <w:pPr>
        <w:pStyle w:val="Heading2"/>
      </w:pPr>
      <w:r>
        <w:t>Limit Results (Top N Records)</w:t>
      </w:r>
    </w:p>
    <w:p>
      <w:pPr>
        <w:pStyle w:val="IntenseQuote"/>
      </w:pPr>
      <w:r>
        <w:t>db.employees.find().limit(2);</w:t>
      </w:r>
    </w:p>
    <w:p>
      <w:r>
        <w:t>Explanation: Returns only the first 2 documents.</w:t>
      </w:r>
    </w:p>
    <w:p>
      <w:pPr>
        <w:pStyle w:val="Heading2"/>
      </w:pPr>
      <w:r>
        <w:t>Skip First N Records</w:t>
      </w:r>
    </w:p>
    <w:p>
      <w:pPr>
        <w:pStyle w:val="IntenseQuote"/>
      </w:pPr>
      <w:r>
        <w:t>db.employees.find().skip(2);</w:t>
      </w:r>
    </w:p>
    <w:p>
      <w:r>
        <w:t>Explanation: Skips the first 2 records and returns the rest.</w:t>
      </w:r>
    </w:p>
    <w:p>
      <w:pPr>
        <w:pStyle w:val="Heading2"/>
      </w:pPr>
      <w:r>
        <w:t>Combine Sort + Limit</w:t>
      </w:r>
    </w:p>
    <w:p>
      <w:pPr>
        <w:pStyle w:val="IntenseQuote"/>
      </w:pPr>
      <w:r>
        <w:t>db.employees.find().sort({ salary: -1 }).limit(1);</w:t>
      </w:r>
    </w:p>
    <w:p>
      <w:r>
        <w:t>Explanation: Returns the employee with the highest salary.</w:t>
      </w:r>
    </w:p>
    <w:p>
      <w:pPr>
        <w:pStyle w:val="Heading2"/>
      </w:pPr>
      <w:r>
        <w:t>Pagination (Skip + Limit)</w:t>
      </w:r>
    </w:p>
    <w:p>
      <w:pPr>
        <w:pStyle w:val="IntenseQuote"/>
      </w:pPr>
      <w:r>
        <w:t>db.employees.find().sort({ name: 1 }).skip(2).limit(2);</w:t>
      </w:r>
    </w:p>
    <w:p>
      <w:r>
        <w:t>Explanation: Skip first 2 sorted by name, return next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