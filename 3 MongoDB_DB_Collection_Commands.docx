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Database and Collection Commands</w:t>
      </w:r>
    </w:p>
    <w:p>
      <w:pPr>
        <w:pStyle w:val="Heading1"/>
      </w:pPr>
      <w:r>
        <w:t>📂 Database-Level Commands</w:t>
      </w:r>
    </w:p>
    <w:p>
      <w:pPr>
        <w:pStyle w:val="IntenseQuote"/>
      </w:pPr>
      <w:r>
        <w:t>show dbs</w:t>
      </w:r>
    </w:p>
    <w:p>
      <w:r>
        <w:t>Lists all databases on the server.</w:t>
      </w:r>
    </w:p>
    <w:p>
      <w:pPr>
        <w:pStyle w:val="IntenseQuote"/>
      </w:pPr>
      <w:r>
        <w:t>use &lt;databaseName&gt;</w:t>
      </w:r>
    </w:p>
    <w:p>
      <w:r>
        <w:t>Switches to or creates a new database.</w:t>
      </w:r>
    </w:p>
    <w:p>
      <w:pPr>
        <w:pStyle w:val="IntenseQuote"/>
      </w:pPr>
      <w:r>
        <w:t>db</w:t>
      </w:r>
    </w:p>
    <w:p>
      <w:r>
        <w:t>Displays the current selected database.</w:t>
      </w:r>
    </w:p>
    <w:p>
      <w:pPr>
        <w:pStyle w:val="IntenseQuote"/>
      </w:pPr>
      <w:r>
        <w:t>db.dropDatabase()</w:t>
      </w:r>
    </w:p>
    <w:p>
      <w:r>
        <w:t>Deletes the currently selected database.</w:t>
      </w:r>
    </w:p>
    <w:p>
      <w:pPr>
        <w:pStyle w:val="IntenseQuote"/>
      </w:pPr>
      <w:r>
        <w:t>db.stats()</w:t>
      </w:r>
    </w:p>
    <w:p>
      <w:r>
        <w:t>Returns statistics about the current database.</w:t>
      </w:r>
    </w:p>
    <w:p>
      <w:pPr>
        <w:pStyle w:val="Heading1"/>
      </w:pPr>
      <w:r>
        <w:t>📄 Collection (Table) Commands</w:t>
      </w:r>
    </w:p>
    <w:p>
      <w:pPr>
        <w:pStyle w:val="IntenseQuote"/>
      </w:pPr>
      <w:r>
        <w:t>show collections</w:t>
      </w:r>
    </w:p>
    <w:p>
      <w:r>
        <w:t>Lists all collections (equivalent to tables) in the current database.</w:t>
      </w:r>
    </w:p>
    <w:p>
      <w:pPr>
        <w:pStyle w:val="IntenseQuote"/>
      </w:pPr>
      <w:r>
        <w:t>db.createCollection("&lt;name&gt;")</w:t>
      </w:r>
    </w:p>
    <w:p>
      <w:r>
        <w:t>Explicitly creates a new collection.</w:t>
      </w:r>
    </w:p>
    <w:p>
      <w:pPr>
        <w:pStyle w:val="IntenseQuote"/>
      </w:pPr>
      <w:r>
        <w:t>db.&lt;collection&gt;.drop()</w:t>
      </w:r>
    </w:p>
    <w:p>
      <w:r>
        <w:t>Drops (deletes) a collection.</w:t>
      </w:r>
    </w:p>
    <w:p>
      <w:pPr>
        <w:pStyle w:val="IntenseQuote"/>
      </w:pPr>
      <w:r>
        <w:t>db.getCollectionNames()</w:t>
      </w:r>
    </w:p>
    <w:p>
      <w:r>
        <w:t>Returns an array of all collection names.</w:t>
      </w:r>
    </w:p>
    <w:p>
      <w:pPr>
        <w:pStyle w:val="IntenseQuote"/>
      </w:pPr>
      <w:r>
        <w:t>db.getCollectionInfos()</w:t>
      </w:r>
    </w:p>
    <w:p>
      <w:r>
        <w:t>Returns detailed info about collections.</w:t>
      </w:r>
    </w:p>
    <w:p>
      <w:pPr>
        <w:pStyle w:val="IntenseQuote"/>
      </w:pPr>
      <w:r>
        <w:t>db.&lt;collection&gt;.stats()</w:t>
      </w:r>
    </w:p>
    <w:p>
      <w:r>
        <w:t>Returns statistics about a specific collection.</w:t>
      </w:r>
    </w:p>
    <w:p>
      <w:pPr>
        <w:pStyle w:val="Heading1"/>
      </w:pPr>
      <w:r>
        <w:t>📑 Document (Row) Commands</w:t>
      </w:r>
    </w:p>
    <w:p>
      <w:pPr>
        <w:pStyle w:val="IntenseQuote"/>
      </w:pPr>
      <w:r>
        <w:t>db.&lt;collection&gt;.find()</w:t>
      </w:r>
    </w:p>
    <w:p>
      <w:r>
        <w:t>Retrieves documents from a collection.</w:t>
      </w:r>
    </w:p>
    <w:p>
      <w:pPr>
        <w:pStyle w:val="IntenseQuote"/>
      </w:pPr>
      <w:r>
        <w:t>db.&lt;collection&gt;.findOne()</w:t>
      </w:r>
    </w:p>
    <w:p>
      <w:r>
        <w:t>Retrieves a single document.</w:t>
      </w:r>
    </w:p>
    <w:p>
      <w:pPr>
        <w:pStyle w:val="IntenseQuote"/>
      </w:pPr>
      <w:r>
        <w:t>db.&lt;collection&gt;.insertOne({...})</w:t>
      </w:r>
    </w:p>
    <w:p>
      <w:r>
        <w:t>Inserts a single document.</w:t>
      </w:r>
    </w:p>
    <w:p>
      <w:pPr>
        <w:pStyle w:val="IntenseQuote"/>
      </w:pPr>
      <w:r>
        <w:t>db.&lt;collection&gt;.insertMany([...])</w:t>
      </w:r>
    </w:p>
    <w:p>
      <w:r>
        <w:t>Inserts multiple documents.</w:t>
      </w:r>
    </w:p>
    <w:p>
      <w:pPr>
        <w:pStyle w:val="IntenseQuote"/>
      </w:pPr>
      <w:r>
        <w:t>db.&lt;collection&gt;.updateOne({...}, {...})</w:t>
      </w:r>
    </w:p>
    <w:p>
      <w:r>
        <w:t>Updates the first matching document.</w:t>
      </w:r>
    </w:p>
    <w:p>
      <w:pPr>
        <w:pStyle w:val="IntenseQuote"/>
      </w:pPr>
      <w:r>
        <w:t>db.&lt;collection&gt;.updateMany({...}, {...})</w:t>
      </w:r>
    </w:p>
    <w:p>
      <w:r>
        <w:t>Updates multiple documents.</w:t>
      </w:r>
    </w:p>
    <w:p>
      <w:pPr>
        <w:pStyle w:val="IntenseQuote"/>
      </w:pPr>
      <w:r>
        <w:t>db.&lt;collection&gt;.deleteOne({...})</w:t>
      </w:r>
    </w:p>
    <w:p>
      <w:r>
        <w:t>Deletes the first matching document.</w:t>
      </w:r>
    </w:p>
    <w:p>
      <w:pPr>
        <w:pStyle w:val="IntenseQuote"/>
      </w:pPr>
      <w:r>
        <w:t>db.&lt;collection&gt;.deleteMany({...})</w:t>
      </w:r>
    </w:p>
    <w:p>
      <w:r>
        <w:t>Deletes all matching documents.</w:t>
      </w:r>
    </w:p>
    <w:p>
      <w:pPr>
        <w:pStyle w:val="IntenseQuote"/>
      </w:pPr>
      <w:r>
        <w:t>db.&lt;collection&gt;.countDocuments({...})</w:t>
      </w:r>
    </w:p>
    <w:p>
      <w:r>
        <w:t>Counts documents matching a condition.</w:t>
      </w:r>
    </w:p>
    <w:p>
      <w:pPr>
        <w:pStyle w:val="IntenseQuote"/>
      </w:pPr>
      <w:r>
        <w:t>db.&lt;collection&gt;.aggregate([...])</w:t>
      </w:r>
    </w:p>
    <w:p>
      <w:r>
        <w:t>Runs aggregation pipeline queries.</w:t>
      </w:r>
    </w:p>
    <w:p>
      <w:pPr>
        <w:pStyle w:val="Heading1"/>
      </w:pPr>
      <w:r>
        <w:t>⚙️ Index and Schema Inspection</w:t>
      </w:r>
    </w:p>
    <w:p>
      <w:pPr>
        <w:pStyle w:val="IntenseQuote"/>
      </w:pPr>
      <w:r>
        <w:t>db.&lt;collection&gt;.getIndexes()</w:t>
      </w:r>
    </w:p>
    <w:p>
      <w:r>
        <w:t>Lists all indexes on a collection.</w:t>
      </w:r>
    </w:p>
    <w:p>
      <w:pPr>
        <w:pStyle w:val="IntenseQuote"/>
      </w:pPr>
      <w:r>
        <w:t>db.&lt;collection&gt;.createIndex({ field: 1 })</w:t>
      </w:r>
    </w:p>
    <w:p>
      <w:r>
        <w:t>Creates an index on a field.</w:t>
      </w:r>
    </w:p>
    <w:p>
      <w:pPr>
        <w:pStyle w:val="IntenseQuote"/>
      </w:pPr>
      <w:r>
        <w:t>db.&lt;collection&gt;.validate()</w:t>
      </w:r>
    </w:p>
    <w:p>
      <w:r>
        <w:t>Checks the integrity of the collection.</w:t>
      </w:r>
    </w:p>
    <w:p>
      <w:pPr>
        <w:pStyle w:val="Heading1"/>
      </w:pPr>
      <w:r>
        <w:t>🧪 Utility Commands</w:t>
      </w:r>
    </w:p>
    <w:p>
      <w:pPr>
        <w:pStyle w:val="IntenseQuote"/>
      </w:pPr>
      <w:r>
        <w:t>db.version()</w:t>
      </w:r>
    </w:p>
    <w:p>
      <w:r>
        <w:t>Returns the version of MongoDB server.</w:t>
      </w:r>
    </w:p>
    <w:p>
      <w:pPr>
        <w:pStyle w:val="IntenseQuote"/>
      </w:pPr>
      <w:r>
        <w:t>db.serverStatus()</w:t>
      </w:r>
    </w:p>
    <w:p>
      <w:r>
        <w:t>Displays server status and usage stats.</w:t>
      </w:r>
    </w:p>
    <w:p>
      <w:pPr>
        <w:pStyle w:val="IntenseQuote"/>
      </w:pPr>
      <w:r>
        <w:t>db.currentOp()</w:t>
      </w:r>
    </w:p>
    <w:p>
      <w:r>
        <w:t>Shows currently running operations.</w:t>
      </w:r>
    </w:p>
    <w:p>
      <w:pPr>
        <w:pStyle w:val="IntenseQuote"/>
      </w:pPr>
      <w:r>
        <w:t>db.getMongo()</w:t>
      </w:r>
    </w:p>
    <w:p>
      <w:r>
        <w:t>Returns the Mongo object representing the connection.</w:t>
      </w:r>
    </w:p>
    <w:p>
      <w:pPr>
        <w:pStyle w:val="IntenseQuote"/>
      </w:pPr>
      <w:r>
        <w:t>db.getSiblingDB("&lt;otherDB&gt;")</w:t>
      </w:r>
    </w:p>
    <w:p>
      <w:r>
        <w:t>Access another DB without switching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