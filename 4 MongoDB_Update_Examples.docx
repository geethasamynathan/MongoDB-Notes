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MongoDB Update Operations with Examples</w:t>
      </w:r>
    </w:p>
    <w:p>
      <w:pPr>
        <w:pStyle w:val="Heading1"/>
      </w:pPr>
      <w:r>
        <w:t>Sample Collection: db.employees</w:t>
      </w:r>
    </w:p>
    <w:p>
      <w:r>
        <w:br/>
        <w:t>db.employees.insertMany([</w:t>
        <w:br/>
        <w:t xml:space="preserve">  {</w:t>
        <w:br/>
        <w:t xml:space="preserve">    "_id": 1,</w:t>
        <w:br/>
        <w:t xml:space="preserve">    "name": "Alice",</w:t>
        <w:br/>
        <w:t xml:space="preserve">    "age": 30,</w:t>
        <w:br/>
        <w:t xml:space="preserve">    "department": "HR",</w:t>
        <w:br/>
        <w:t xml:space="preserve">    "salary": 5000,</w:t>
        <w:br/>
        <w:t xml:space="preserve">    "skills": ["communication", "management"],</w:t>
        <w:br/>
        <w:t xml:space="preserve">    "active": true</w:t>
        <w:br/>
        <w:t xml:space="preserve">  },</w:t>
        <w:br/>
        <w:t xml:space="preserve">  {</w:t>
        <w:br/>
        <w:t xml:space="preserve">    "_id": 2,</w:t>
        <w:br/>
        <w:t xml:space="preserve">    "name": "Bob",</w:t>
        <w:br/>
        <w:t xml:space="preserve">    "age": 25,</w:t>
        <w:br/>
        <w:t xml:space="preserve">    "department": "IT",</w:t>
        <w:br/>
        <w:t xml:space="preserve">    "salary": 7000,</w:t>
        <w:br/>
        <w:t xml:space="preserve">    "skills": ["javascript", "nodejs", "mongodb"],</w:t>
        <w:br/>
        <w:t xml:space="preserve">    "active": false</w:t>
        <w:br/>
        <w:t xml:space="preserve">  },</w:t>
        <w:br/>
        <w:t xml:space="preserve">  {</w:t>
        <w:br/>
        <w:t xml:space="preserve">    "_id": 3,</w:t>
        <w:br/>
        <w:t xml:space="preserve">    "name": "Charlie",</w:t>
        <w:br/>
        <w:t xml:space="preserve">    "age": 35,</w:t>
        <w:br/>
        <w:t xml:space="preserve">    "department": "Finance",</w:t>
        <w:br/>
        <w:t xml:space="preserve">    "salary": 6500,</w:t>
        <w:br/>
        <w:t xml:space="preserve">    "skills": ["excel", "accounting"],</w:t>
        <w:br/>
        <w:t xml:space="preserve">    "active": true</w:t>
        <w:br/>
        <w:t xml:space="preserve">  },</w:t>
        <w:br/>
        <w:t xml:space="preserve">  {</w:t>
        <w:br/>
        <w:t xml:space="preserve">    "_id": 4,</w:t>
        <w:br/>
        <w:t xml:space="preserve">    "name": "Diana",</w:t>
        <w:br/>
        <w:t xml:space="preserve">    "age": 28,</w:t>
        <w:br/>
        <w:t xml:space="preserve">    "department": "IT",</w:t>
        <w:br/>
        <w:t xml:space="preserve">    "salary": 7200,</w:t>
        <w:br/>
        <w:t xml:space="preserve">    "skills": ["python", "mongodb"],</w:t>
        <w:br/>
        <w:t xml:space="preserve">    "active": true</w:t>
        <w:br/>
        <w:t xml:space="preserve">  }</w:t>
        <w:br/>
        <w:t>])</w:t>
        <w:br/>
      </w:r>
    </w:p>
    <w:p>
      <w:pPr>
        <w:pStyle w:val="Heading2"/>
      </w:pPr>
      <w:r>
        <w:t>updateOne</w:t>
      </w:r>
    </w:p>
    <w:p>
      <w:r>
        <w:t>Goal: Set active to true for Bob</w:t>
      </w:r>
    </w:p>
    <w:p>
      <w:pPr>
        <w:pStyle w:val="IntenseQuote"/>
      </w:pPr>
      <w:r>
        <w:t>db.employees.updateOne(</w:t>
        <w:br/>
        <w:t xml:space="preserve">  { name: "Bob" },</w:t>
        <w:br/>
        <w:t xml:space="preserve">  { $set: { active: true } }</w:t>
        <w:br/>
        <w:t>)</w:t>
      </w:r>
    </w:p>
    <w:p>
      <w:r>
        <w:t>Explanation: Finds the first document where name is Bob and sets active to true.</w:t>
      </w:r>
    </w:p>
    <w:p>
      <w:pPr>
        <w:pStyle w:val="Heading2"/>
      </w:pPr>
      <w:r>
        <w:t>updateMany</w:t>
      </w:r>
    </w:p>
    <w:p>
      <w:r>
        <w:t>Goal: Give everyone in IT department a 500 raise</w:t>
      </w:r>
    </w:p>
    <w:p>
      <w:pPr>
        <w:pStyle w:val="IntenseQuote"/>
      </w:pPr>
      <w:r>
        <w:t>db.employees.updateMany(</w:t>
        <w:br/>
        <w:t xml:space="preserve">  { department: "IT" },</w:t>
        <w:br/>
        <w:t xml:space="preserve">  { $inc: { salary: 500 } }</w:t>
        <w:br/>
        <w:t>)</w:t>
      </w:r>
    </w:p>
    <w:p>
      <w:r>
        <w:t>Explanation: Increases salary by 500 for all employees in IT.</w:t>
      </w:r>
    </w:p>
    <w:p>
      <w:pPr>
        <w:pStyle w:val="Heading2"/>
      </w:pPr>
      <w:r>
        <w:t>$inc</w:t>
      </w:r>
    </w:p>
    <w:p>
      <w:r>
        <w:t>Goal: Increase Charlie's age by 1</w:t>
      </w:r>
    </w:p>
    <w:p>
      <w:pPr>
        <w:pStyle w:val="IntenseQuote"/>
      </w:pPr>
      <w:r>
        <w:t>db.employees.updateOne(</w:t>
        <w:br/>
        <w:t xml:space="preserve">  { name: "Charlie" },</w:t>
        <w:br/>
        <w:t xml:space="preserve">  { $inc: { age: 1 } }</w:t>
        <w:br/>
        <w:t>)</w:t>
      </w:r>
    </w:p>
    <w:p>
      <w:r>
        <w:t>Explanation: Increments age to 36.</w:t>
      </w:r>
    </w:p>
    <w:p>
      <w:pPr>
        <w:pStyle w:val="Heading2"/>
      </w:pPr>
      <w:r>
        <w:t>$min</w:t>
      </w:r>
    </w:p>
    <w:p>
      <w:r>
        <w:t>Goal: If Alice’s salary is higher than 4500, reduce it to 4500</w:t>
      </w:r>
    </w:p>
    <w:p>
      <w:pPr>
        <w:pStyle w:val="IntenseQuote"/>
      </w:pPr>
      <w:r>
        <w:t>db.employees.updateOne(</w:t>
        <w:br/>
        <w:t xml:space="preserve">  { name: "Alice" },</w:t>
        <w:br/>
        <w:t xml:space="preserve">  { $min: { salary: 4500 } }</w:t>
        <w:br/>
        <w:t>)</w:t>
      </w:r>
    </w:p>
    <w:p>
      <w:r>
        <w:t>Explanation: Updates salary only if current salary is more than 4500.</w:t>
      </w:r>
    </w:p>
    <w:p>
      <w:pPr>
        <w:pStyle w:val="Heading2"/>
      </w:pPr>
      <w:r>
        <w:t>$max</w:t>
      </w:r>
    </w:p>
    <w:p>
      <w:r>
        <w:t>Goal: If Diana’s salary is less than 7500, update it to 7500</w:t>
      </w:r>
    </w:p>
    <w:p>
      <w:pPr>
        <w:pStyle w:val="IntenseQuote"/>
      </w:pPr>
      <w:r>
        <w:t>db.employees.updateOne(</w:t>
        <w:br/>
        <w:t xml:space="preserve">  { name: "Diana" },</w:t>
        <w:br/>
        <w:t xml:space="preserve">  { $max: { salary: 7500 } }</w:t>
        <w:br/>
        <w:t>)</w:t>
      </w:r>
    </w:p>
    <w:p>
      <w:r>
        <w:t>Explanation: Updates salary only if current salary is less than 7500.</w:t>
      </w:r>
    </w:p>
    <w:p>
      <w:pPr>
        <w:pStyle w:val="Heading2"/>
      </w:pPr>
      <w:r>
        <w:t>$mul</w:t>
      </w:r>
    </w:p>
    <w:p>
      <w:r>
        <w:t>Goal: Increase all Finance department salaries by 10%</w:t>
      </w:r>
    </w:p>
    <w:p>
      <w:pPr>
        <w:pStyle w:val="IntenseQuote"/>
      </w:pPr>
      <w:r>
        <w:t>db.employees.updateMany(</w:t>
        <w:br/>
        <w:t xml:space="preserve">  { department: "Finance" },</w:t>
        <w:br/>
        <w:t xml:space="preserve">  { $mul: { salary: 1.10 } }</w:t>
        <w:br/>
        <w:t>)</w:t>
      </w:r>
    </w:p>
    <w:p>
      <w:r>
        <w:t>Explanation: Multiplies salary by 1.10.</w:t>
      </w:r>
    </w:p>
    <w:p>
      <w:pPr>
        <w:pStyle w:val="Heading2"/>
      </w:pPr>
      <w:r>
        <w:t>$unset</w:t>
      </w:r>
    </w:p>
    <w:p>
      <w:r>
        <w:t>Goal: Remove skills from Bob’s document</w:t>
      </w:r>
    </w:p>
    <w:p>
      <w:pPr>
        <w:pStyle w:val="IntenseQuote"/>
      </w:pPr>
      <w:r>
        <w:t>db.employees.updateOne(</w:t>
        <w:br/>
        <w:t xml:space="preserve">  { name: "Bob" },</w:t>
        <w:br/>
        <w:t xml:space="preserve">  { $unset: { skills: "" } }</w:t>
        <w:br/>
        <w:t>)</w:t>
      </w:r>
    </w:p>
    <w:p>
      <w:r>
        <w:t>Explanation: Removes the skills field.</w:t>
      </w:r>
    </w:p>
    <w:p>
      <w:pPr>
        <w:pStyle w:val="Heading2"/>
      </w:pPr>
      <w:r>
        <w:t>$rename</w:t>
      </w:r>
    </w:p>
    <w:p>
      <w:r>
        <w:t>Goal: Rename department to dept for Alice</w:t>
      </w:r>
    </w:p>
    <w:p>
      <w:pPr>
        <w:pStyle w:val="IntenseQuote"/>
      </w:pPr>
      <w:r>
        <w:t>db.employees.updateOne(</w:t>
        <w:br/>
        <w:t xml:space="preserve">  { name: "Alice" },</w:t>
        <w:br/>
        <w:t xml:space="preserve">  { $rename: { department: "dept" } }</w:t>
        <w:br/>
        <w:t>)</w:t>
      </w:r>
    </w:p>
    <w:p>
      <w:r>
        <w:t>Explanation: Renames the department field to dept.</w:t>
      </w:r>
    </w:p>
    <w:p>
      <w:pPr>
        <w:pStyle w:val="Heading2"/>
      </w:pPr>
      <w:r>
        <w:t>Upsert</w:t>
      </w:r>
    </w:p>
    <w:p>
      <w:r>
        <w:t>Goal: Insert new employee Eve if _id: 5 does not exist</w:t>
      </w:r>
    </w:p>
    <w:p>
      <w:pPr>
        <w:pStyle w:val="IntenseQuote"/>
      </w:pPr>
      <w:r>
        <w:t>db.employees.updateOne(</w:t>
        <w:br/>
        <w:t xml:space="preserve">  { _id: 5 },</w:t>
        <w:br/>
        <w:t xml:space="preserve">  {</w:t>
        <w:br/>
        <w:t xml:space="preserve">    $set: {</w:t>
        <w:br/>
        <w:t xml:space="preserve">      name: "Eve",</w:t>
        <w:br/>
        <w:t xml:space="preserve">      age: 26,</w:t>
        <w:br/>
        <w:t xml:space="preserve">      department: "Marketing",</w:t>
        <w:br/>
        <w:t xml:space="preserve">      salary: 4800,</w:t>
        <w:br/>
        <w:t xml:space="preserve">      active: true</w:t>
        <w:br/>
        <w:t xml:space="preserve">    }</w:t>
        <w:br/>
        <w:t xml:space="preserve">  },</w:t>
        <w:br/>
        <w:t xml:space="preserve">  { upsert: true }</w:t>
        <w:br/>
        <w:t>)</w:t>
      </w:r>
    </w:p>
    <w:p>
      <w:r>
        <w:t>Explanation: Inserts a new document if _id: 5 does not exist; otherwise updates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